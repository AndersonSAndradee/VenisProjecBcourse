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Planejamento e Estrutura do Sistema</w:t>
      </w:r>
    </w:p>
    <w:p>
      <w:pPr>
        <w:pStyle w:val="Heading1"/>
      </w:pPr>
      <w:r>
        <w:t>1. Introdução</w:t>
      </w:r>
    </w:p>
    <w:p>
      <w:r>
        <w:t>Este documento descreve a arquitetura, funcionalidades, validações e operações necessárias para o desenvolvimento de um sistema de recomendação de cursos, com autenticação de usuários e integração com URLs externas para redirecionamento.</w:t>
      </w:r>
    </w:p>
    <w:p>
      <w:pPr>
        <w:pStyle w:val="Heading1"/>
      </w:pPr>
      <w:r>
        <w:t>2. Arquitetura Geral</w:t>
      </w:r>
    </w:p>
    <w:p>
      <w:r>
        <w:br/>
        <w:t>- Front-end: React.js (Hospedado no Vercel ou Netlify)</w:t>
        <w:br/>
        <w:t>- Back-end: Spring Boot (Hospedado no Heroku ou Render.com)</w:t>
        <w:br/>
        <w:t>- Banco de Dados: PostgreSQL (Heroku Postgres ou ElephantSQL)</w:t>
        <w:br/>
        <w:t>- Autenticação: Firebase Authentication</w:t>
        <w:br/>
        <w:t>- Recomendação: Machine Learning com Python (Integrado via AWS Lambda ou diretamente no back-end)</w:t>
        <w:br/>
      </w:r>
    </w:p>
    <w:p>
      <w:pPr>
        <w:pStyle w:val="Heading1"/>
      </w:pPr>
      <w:r>
        <w:t>3. Estrutura das Tabelas</w:t>
      </w:r>
    </w:p>
    <w:p>
      <w:pPr>
        <w:pStyle w:val="Heading2"/>
      </w:pPr>
      <w:r>
        <w:t>1. Usuários (users)</w:t>
      </w:r>
    </w:p>
    <w:p>
      <w:r>
        <w:br/>
        <w:t>Atributos: id, name, email, password, created_at</w:t>
        <w:br/>
        <w:t>Operações:</w:t>
        <w:br/>
        <w:t>- GET: Listar todos os usuários ou buscar por ID.</w:t>
        <w:br/>
        <w:t>- POST: Criar novo usuário.</w:t>
        <w:br/>
        <w:t>- PUT: Atualizar informações do usuário.</w:t>
        <w:br/>
        <w:t>- DELETE: Excluir usuário.</w:t>
        <w:br/>
      </w:r>
    </w:p>
    <w:p>
      <w:pPr>
        <w:pStyle w:val="Heading2"/>
      </w:pPr>
      <w:r>
        <w:t>2. Cursos (courses)</w:t>
      </w:r>
    </w:p>
    <w:p>
      <w:r>
        <w:br/>
        <w:t>Atributos: id, title, description, url, created_at</w:t>
        <w:br/>
        <w:t>Operações:</w:t>
        <w:br/>
        <w:t>- GET: Listar todos os cursos ou buscar por ID.</w:t>
        <w:br/>
        <w:t>- POST: Criar novo curso.</w:t>
        <w:br/>
        <w:t>- PUT: Atualizar informações do curso.</w:t>
        <w:br/>
        <w:t>- DELETE: Excluir curso.</w:t>
        <w:br/>
      </w:r>
    </w:p>
    <w:p>
      <w:pPr>
        <w:pStyle w:val="Heading2"/>
      </w:pPr>
      <w:r>
        <w:t>3. Avaliações (reviews)</w:t>
      </w:r>
    </w:p>
    <w:p>
      <w:r>
        <w:br/>
        <w:t>Atributos: id, user_id, course_id, rating, comment, created_at</w:t>
        <w:br/>
        <w:t>Operações:</w:t>
        <w:br/>
        <w:t>- GET: Listar todas as avaliações, buscar por ID, ou listar avaliações de um curso específico.</w:t>
        <w:br/>
        <w:t>- POST: Criar nova avaliação.</w:t>
        <w:br/>
        <w:t>- PUT: Atualizar uma avaliação existente.</w:t>
        <w:br/>
        <w:t>- DELETE: Excluir uma avaliação.</w:t>
        <w:br/>
      </w:r>
    </w:p>
    <w:p>
      <w:pPr>
        <w:pStyle w:val="Heading2"/>
      </w:pPr>
      <w:r>
        <w:t>4. Recomendações (recommendations)</w:t>
      </w:r>
    </w:p>
    <w:p>
      <w:r>
        <w:br/>
        <w:t>Atributos: id, user_id, course_id, score</w:t>
        <w:br/>
        <w:t>Operações:</w:t>
        <w:br/>
        <w:t>- GET: Listar recomendações para um usuário específico.</w:t>
        <w:br/>
        <w:t>- POST: Gerar novas recomendações.</w:t>
        <w:br/>
        <w:t>- DELETE: Excluir uma recomendação.</w:t>
        <w:br/>
      </w:r>
    </w:p>
    <w:p>
      <w:pPr>
        <w:pStyle w:val="Heading1"/>
      </w:pPr>
      <w:r>
        <w:t>4. Validações Necessárias</w:t>
      </w:r>
    </w:p>
    <w:p>
      <w:pPr>
        <w:pStyle w:val="Heading2"/>
      </w:pPr>
      <w:r>
        <w:t>1. Usuários</w:t>
      </w:r>
    </w:p>
    <w:p>
      <w:r>
        <w:br/>
        <w:t>- Validação de e-mail único e válido, senha segura.</w:t>
        <w:br/>
        <w:t>- Verificação de existência antes de operações de atualização ou exclusão.</w:t>
        <w:br/>
      </w:r>
    </w:p>
    <w:p>
      <w:pPr>
        <w:pStyle w:val="Heading2"/>
      </w:pPr>
      <w:r>
        <w:t>2. Cursos</w:t>
      </w:r>
    </w:p>
    <w:p>
      <w:r>
        <w:br/>
        <w:t>- Validação de URL válida.</w:t>
        <w:br/>
        <w:t>- Verificação de existência antes de operações de atualização ou exclusão.</w:t>
        <w:br/>
      </w:r>
    </w:p>
    <w:p>
      <w:pPr>
        <w:pStyle w:val="Heading2"/>
      </w:pPr>
      <w:r>
        <w:t>3. Avaliações</w:t>
      </w:r>
    </w:p>
    <w:p>
      <w:r>
        <w:br/>
        <w:t>- Validação de rating dentro do intervalo permitido.</w:t>
        <w:br/>
        <w:t>- Verificação de duplicidade de avaliações para o mesmo curso pelo mesmo usuário.</w:t>
        <w:br/>
      </w:r>
    </w:p>
    <w:p>
      <w:pPr>
        <w:pStyle w:val="Heading2"/>
      </w:pPr>
      <w:r>
        <w:t>4. Recomendações</w:t>
      </w:r>
    </w:p>
    <w:p>
      <w:r>
        <w:br/>
        <w:t>- Verificação de existência de usuário antes de gerar recomendações.</w:t>
        <w:br/>
        <w:t>- Prevenção de recomendações duplicadas.</w:t>
        <w:br/>
      </w:r>
    </w:p>
    <w:p>
      <w:pPr>
        <w:pStyle w:val="Heading1"/>
      </w:pPr>
      <w:r>
        <w:t>5. Estrutura de Pastas</w:t>
      </w:r>
    </w:p>
    <w:p>
      <w:r>
        <w:br/>
        <w:t>- /frontend: React.js para a interface do usuário.</w:t>
        <w:br/>
        <w:t>- /backend: Spring Boot para a lógica de negócios e APIs.</w:t>
        <w:br/>
        <w:t>- /ml-scripts: Scripts em Python para machine learning e recomendações.</w:t>
        <w:br/>
      </w:r>
    </w:p>
    <w:p>
      <w:pPr>
        <w:pStyle w:val="Heading1"/>
      </w:pPr>
      <w:r>
        <w:t>6. Fluxo de Desenvolvimento</w:t>
      </w:r>
    </w:p>
    <w:p>
      <w:r>
        <w:br/>
        <w:t>- Configuração do Banco de Dados: Criar tabelas utilizando Hibernate a partir das entidades Java.</w:t>
        <w:br/>
        <w:t>- Desenvolvimento do Back-end: Implementar APIs RESTful no Spring Boot.</w:t>
        <w:br/>
        <w:t>- Desenvolvimento do Front-end: Criar interfaces e conectar com as APIs.</w:t>
        <w:br/>
        <w:t>- Sistema de Recomendação: Integrar scripts de ML no back-end.</w:t>
        <w:br/>
        <w:t>- Deploy: Subir front-end no Vercel/Netlify e back-end no Heroku/Render.com.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